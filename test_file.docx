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فایل تستی Word</w:t>
      </w:r>
    </w:p>
    <w:p>
      <w:r>
        <w:t>این یک فایل Word تستی است که برای تست قابلیت پردازش فایل‌های رایج در سیستم MobixAI ایجاد شده است.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